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Али Давлатшоев</w:t>
      </w:r>
    </w:p>
    <w:p>
      <w:r>
        <w:t>📧 alidavlatshoev720@gmail.com</w:t>
        <w:br/>
        <w:t>📞 93 111 98 21</w:t>
      </w:r>
    </w:p>
    <w:p>
      <w:pPr>
        <w:pStyle w:val="Heading1"/>
      </w:pPr>
      <w:r>
        <w:t>Цель</w:t>
      </w:r>
    </w:p>
    <w:p>
      <w:r>
        <w:t>Самомотивированный командный игрок с сильными организационными и межличностными навыками.</w:t>
        <w:br/>
        <w:t>Всегда стремлюсь учиться новому, брать на себя дополнительные обязанности и профессионально развиваться.</w:t>
        <w:br/>
        <w:t>Моя преданность и страсть были признаны наградами, похвалами и дополнительными обязанностями.</w:t>
      </w:r>
    </w:p>
    <w:p>
      <w:pPr>
        <w:pStyle w:val="Heading1"/>
      </w:pPr>
      <w:r>
        <w:t>Образование</w:t>
      </w:r>
    </w:p>
    <w:p>
      <w:r>
        <w:t>Университет Центральной Азии, 2021 – настоящее время</w:t>
        <w:br/>
        <w:t>Бакалавр в области компьютерных наук</w:t>
      </w:r>
    </w:p>
    <w:p>
      <w:pPr>
        <w:pStyle w:val="Heading1"/>
      </w:pPr>
      <w:r>
        <w:t>Опыт работы</w:t>
      </w:r>
    </w:p>
    <w:p>
      <w:r>
        <w:t>Преподаватель</w:t>
        <w:br/>
        <w:t>IT-школа "Hello World", Ноябрь 2023 – настоящее время (удалённо)</w:t>
        <w:br/>
        <w:t>- Разработка и проведение увлекательных, адаптированных по возрасту уроков по программированию</w:t>
        <w:br/>
        <w:t>- Стимулирование вовлеченности студентов и поддержка онлайн-класса с помощью интерактивных платформ</w:t>
      </w:r>
    </w:p>
    <w:p>
      <w:r>
        <w:t>Сотрудник по возврату займов</w:t>
        <w:br/>
        <w:t>Alif Bank, Июль 2023 – Сентябрь 2023, Душанбе</w:t>
        <w:br/>
        <w:t>- Работа в отделе возврата займов</w:t>
        <w:br/>
        <w:t>- Отличные коммуникативные навыки, умение быстро находить решения</w:t>
        <w:br/>
        <w:t>- Признан лучшим стажером месяца</w:t>
      </w:r>
    </w:p>
    <w:p>
      <w:r>
        <w:t>Фасилитатор</w:t>
        <w:br/>
        <w:t>Rob-X Robotics, Май 2023 – Июль 2023, Душанбе</w:t>
        <w:br/>
        <w:t>- Работа с детьми 8-15 лет в летнем лагере</w:t>
        <w:br/>
        <w:t>- Разработка и проведение мероприятий: творчество, спорт, природа</w:t>
      </w:r>
    </w:p>
    <w:p>
      <w:pPr>
        <w:pStyle w:val="Heading1"/>
      </w:pPr>
      <w:r>
        <w:t>Навыки</w:t>
      </w:r>
    </w:p>
    <w:p>
      <w:r>
        <w:t>Адаптивность</w:t>
        <w:br/>
        <w:t>Коммуникабельность</w:t>
        <w:br/>
        <w:t>Умение работать в команде</w:t>
      </w:r>
    </w:p>
    <w:p>
      <w:r>
        <w:br w:type="page"/>
      </w:r>
    </w:p>
    <w:p>
      <w:pPr>
        <w:pStyle w:val="Title"/>
      </w:pPr>
      <w:r>
        <w:t>Али Давлатшоев</w:t>
      </w:r>
    </w:p>
    <w:p>
      <w:r>
        <w:t>📧 alidavlatshoev720@gmail.com</w:t>
        <w:br/>
        <w:t>📞 93 111 98 21</w:t>
      </w:r>
    </w:p>
    <w:p>
      <w:pPr>
        <w:pStyle w:val="Heading1"/>
      </w:pPr>
      <w:r>
        <w:t>Ҳадаф</w:t>
      </w:r>
    </w:p>
    <w:p>
      <w:r>
        <w:t>Шахси худмӯҳтавӣ ва дастҷамъона бо малакаҳои хуби ташкилотӣ ва муошират.</w:t>
        <w:br/>
        <w:t>Ҳамеша мекӯшам малакаҳои нав омӯзам, масъулиятҳои иловагӣ гирам ва касбияти худро инкишоф диҳам.</w:t>
        <w:br/>
        <w:t>Меҳнати ман бо ҷоизаҳо, тавсифҳо ва масъулиятҳои иловагӣ эътироф шудааст.</w:t>
      </w:r>
    </w:p>
    <w:p>
      <w:pPr>
        <w:pStyle w:val="Heading1"/>
      </w:pPr>
      <w:r>
        <w:t>Маълумот</w:t>
      </w:r>
    </w:p>
    <w:p>
      <w:r>
        <w:t>Донишгоҳи Осиёи Марказӣ, 2021 – то ҳол</w:t>
        <w:br/>
        <w:t>Бакалавр дар соҳаи илми компютерӣ</w:t>
      </w:r>
    </w:p>
    <w:p>
      <w:pPr>
        <w:pStyle w:val="Heading1"/>
      </w:pPr>
      <w:r>
        <w:t>Таҷриба</w:t>
      </w:r>
    </w:p>
    <w:p>
      <w:r>
        <w:t>Муаллим</w:t>
        <w:br/>
        <w:t>IT-мактаби "Hello World", Ноябри 2023 – то ҳол (дуркорӣ)</w:t>
        <w:br/>
        <w:t>- Омода ва гузаронидани дарсҳои шавқовари барномасозӣ барои кӯдакон</w:t>
        <w:br/>
        <w:t>- Фаъол нигоҳ доштани муҳити синф тавассути платформаҳои интерактивӣ</w:t>
      </w:r>
    </w:p>
    <w:p>
      <w:r>
        <w:t>Мутахассис оид ба барқарорсозии қарзҳо</w:t>
        <w:br/>
        <w:t>Alif Bank, Июли 2023 – Сентябри 2023, Душанбе</w:t>
        <w:br/>
        <w:t>- Кор дар бахши барқарорсозии қарзҳо</w:t>
        <w:br/>
        <w:t>- Малакаҳои хуби муошират ва ҳаллу фасли масъалаҳо</w:t>
        <w:br/>
        <w:t>- Беҳтарин интерни моҳ шинохта шуд</w:t>
      </w:r>
    </w:p>
    <w:p>
      <w:r>
        <w:t>Фасилитатор (роҳбар)</w:t>
        <w:br/>
        <w:t>Rob-X Robotics, Май 2023 – Июли 2023, Душанбе</w:t>
        <w:br/>
        <w:t>- Кор бо кӯдакони 8-15 сола дар лагери тобистона</w:t>
        <w:br/>
        <w:t>- Ташкили фаъолиятҳои гуногун: ҳунар, варзиш ва шиносоӣ бо табиат</w:t>
      </w:r>
    </w:p>
    <w:p>
      <w:pPr>
        <w:pStyle w:val="Heading1"/>
      </w:pPr>
      <w:r>
        <w:t>Малакаҳо</w:t>
      </w:r>
    </w:p>
    <w:p>
      <w:r>
        <w:t>Мувофиқшаванда</w:t>
        <w:br/>
        <w:t>Муошираткунанда</w:t>
        <w:br/>
        <w:t>Кори дастаҷамъӣ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